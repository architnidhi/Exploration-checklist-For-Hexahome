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Exploration Checklist</w:t>
      </w:r>
    </w:p>
    <w:p>
      <w:pPr>
        <w:pStyle w:val="Heading2"/>
      </w:pPr>
      <w:r>
        <w:t>HexaHome Website</w:t>
      </w:r>
    </w:p>
    <w:p>
      <w:pPr>
        <w:pStyle w:val="ListBullet"/>
      </w:pPr>
      <w:r>
        <w:t>☐ Homepage clearly explains purpose</w:t>
      </w:r>
    </w:p>
    <w:p>
      <w:pPr>
        <w:pStyle w:val="ListBullet"/>
      </w:pPr>
      <w:r>
        <w:t>☐ Navigation menu is easy to use</w:t>
      </w:r>
    </w:p>
    <w:p>
      <w:pPr>
        <w:pStyle w:val="ListBullet"/>
      </w:pPr>
      <w:r>
        <w:t>☐ Key pages (About, Products, Contact, Blog) are visible</w:t>
      </w:r>
    </w:p>
    <w:p>
      <w:pPr>
        <w:pStyle w:val="ListBullet"/>
      </w:pPr>
      <w:r>
        <w:t>☐ Call-to-action buttons are prominent</w:t>
      </w:r>
    </w:p>
    <w:p>
      <w:pPr>
        <w:pStyle w:val="ListBullet"/>
      </w:pPr>
      <w:r>
        <w:t>☐ Content is clear, not overly technical</w:t>
      </w:r>
    </w:p>
    <w:p>
      <w:pPr>
        <w:pStyle w:val="ListBullet"/>
      </w:pPr>
      <w:r>
        <w:t>☐ Works well on mobile devices</w:t>
      </w:r>
    </w:p>
    <w:p>
      <w:r>
        <w:t>🖊 Notes: ______________________________</w:t>
        <w:br/>
      </w:r>
    </w:p>
    <w:p>
      <w:pPr>
        <w:pStyle w:val="Heading2"/>
      </w:pPr>
      <w:r>
        <w:t>Hexadecimal Software Website</w:t>
      </w:r>
    </w:p>
    <w:p>
      <w:pPr>
        <w:pStyle w:val="ListBullet"/>
      </w:pPr>
      <w:r>
        <w:t>☐ Design feels modern and professional</w:t>
      </w:r>
    </w:p>
    <w:p>
      <w:pPr>
        <w:pStyle w:val="ListBullet"/>
      </w:pPr>
      <w:r>
        <w:t>☐ Fonts, colors, and spacing are easy to read</w:t>
      </w:r>
    </w:p>
    <w:p>
      <w:pPr>
        <w:pStyle w:val="ListBullet"/>
      </w:pPr>
      <w:r>
        <w:t>☐ Key features are explained clearly</w:t>
      </w:r>
    </w:p>
    <w:p>
      <w:pPr>
        <w:pStyle w:val="ListBullet"/>
      </w:pPr>
      <w:r>
        <w:t>☐ Pricing/demo info is easy to find</w:t>
      </w:r>
    </w:p>
    <w:p>
      <w:pPr>
        <w:pStyle w:val="ListBullet"/>
      </w:pPr>
      <w:r>
        <w:t>☐ Documentation/support links are accessible</w:t>
      </w:r>
    </w:p>
    <w:p>
      <w:pPr>
        <w:pStyle w:val="ListBullet"/>
      </w:pPr>
      <w:r>
        <w:t>☐ Overall user experience is smooth</w:t>
      </w:r>
    </w:p>
    <w:p>
      <w:r>
        <w:t>🖊 Notes: ______________________________</w:t>
        <w:br/>
      </w:r>
    </w:p>
    <w:p>
      <w:pPr>
        <w:pStyle w:val="Heading2"/>
      </w:pPr>
      <w:r>
        <w:t>HexaHome Blog Site</w:t>
      </w:r>
    </w:p>
    <w:p>
      <w:pPr>
        <w:pStyle w:val="ListBullet"/>
      </w:pPr>
      <w:r>
        <w:t>☐ Posts are organized by categories/tags</w:t>
      </w:r>
    </w:p>
    <w:p>
      <w:pPr>
        <w:pStyle w:val="ListBullet"/>
      </w:pPr>
      <w:r>
        <w:t>☐ Navigation (search bar/archives) works well</w:t>
      </w:r>
    </w:p>
    <w:p>
      <w:pPr>
        <w:pStyle w:val="ListBullet"/>
      </w:pPr>
      <w:r>
        <w:t>☐ Posts use headings, images, or bullet points</w:t>
      </w:r>
    </w:p>
    <w:p>
      <w:pPr>
        <w:pStyle w:val="ListBullet"/>
      </w:pPr>
      <w:r>
        <w:t>☐ Content is engaging and easy to follow</w:t>
      </w:r>
    </w:p>
    <w:p>
      <w:pPr>
        <w:pStyle w:val="ListBullet"/>
      </w:pPr>
      <w:r>
        <w:t>☐ Clear calls-to-action (subscribe/share)</w:t>
      </w:r>
    </w:p>
    <w:p>
      <w:r>
        <w:t>🖊 Notes: ______________________________</w:t>
        <w:br/>
      </w:r>
    </w:p>
    <w:p>
      <w:pPr>
        <w:pStyle w:val="Heading2"/>
      </w:pPr>
      <w:r>
        <w:t>Hexadecimal Blog Site</w:t>
      </w:r>
    </w:p>
    <w:p>
      <w:pPr>
        <w:pStyle w:val="ListBullet"/>
      </w:pPr>
      <w:r>
        <w:t>☐ Writing style is easy to read</w:t>
      </w:r>
    </w:p>
    <w:p>
      <w:pPr>
        <w:pStyle w:val="ListBullet"/>
      </w:pPr>
      <w:r>
        <w:t>☐ Layout is clean and readable</w:t>
      </w:r>
    </w:p>
    <w:p>
      <w:pPr>
        <w:pStyle w:val="ListBullet"/>
      </w:pPr>
      <w:r>
        <w:t>☐ Uses visuals/examples/code snippets where needed</w:t>
      </w:r>
    </w:p>
    <w:p>
      <w:pPr>
        <w:pStyle w:val="ListBullet"/>
      </w:pPr>
      <w:r>
        <w:t>☐ Easier or harder to navigate than HexaHome’s blog</w:t>
      </w:r>
    </w:p>
    <w:p>
      <w:pPr>
        <w:pStyle w:val="ListBullet"/>
      </w:pPr>
      <w:r>
        <w:t>☐ Tone (casual/technical/professional) fits the audience</w:t>
      </w:r>
    </w:p>
    <w:p>
      <w:r>
        <w:t>🖊 Notes: ______________________________</w:t>
        <w:br/>
      </w:r>
    </w:p>
    <w:p>
      <w:pPr>
        <w:pStyle w:val="Heading2"/>
      </w:pPr>
      <w:r>
        <w:t>MDX (Markdown + JSX)</w:t>
      </w:r>
    </w:p>
    <w:p>
      <w:pPr>
        <w:pStyle w:val="ListBullet"/>
      </w:pPr>
      <w:r>
        <w:t>☐ Learned basics of Markdown syntax (#, **, lists)</w:t>
      </w:r>
    </w:p>
    <w:p>
      <w:pPr>
        <w:pStyle w:val="ListBullet"/>
      </w:pPr>
      <w:r>
        <w:t>☐ Tested a simple MDX doc with JSX component</w:t>
      </w:r>
    </w:p>
    <w:p>
      <w:pPr>
        <w:pStyle w:val="ListBullet"/>
      </w:pPr>
      <w:r>
        <w:t>☐ Understood how Markdown + React can mix</w:t>
      </w:r>
    </w:p>
    <w:p>
      <w:r>
        <w:t>🖊 Notes: ______________________________</w:t>
        <w:br/>
      </w:r>
    </w:p>
    <w:p>
      <w:pPr>
        <w:pStyle w:val="Heading2"/>
      </w:pPr>
      <w:r>
        <w:t>GitHub</w:t>
      </w:r>
    </w:p>
    <w:p>
      <w:pPr>
        <w:pStyle w:val="ListBullet"/>
      </w:pPr>
      <w:r>
        <w:t>☐ Account created + profile set up</w:t>
      </w:r>
    </w:p>
    <w:p>
      <w:pPr>
        <w:pStyle w:val="ListBullet"/>
      </w:pPr>
      <w:r>
        <w:t>☐ Explored repositories and commits</w:t>
      </w:r>
    </w:p>
    <w:p>
      <w:pPr>
        <w:pStyle w:val="ListBullet"/>
      </w:pPr>
      <w:r>
        <w:t>☐ Learned pull requests and issues</w:t>
      </w:r>
    </w:p>
    <w:p>
      <w:pPr>
        <w:pStyle w:val="ListBullet"/>
      </w:pPr>
      <w:r>
        <w:t>☐ Practiced forking and branching</w:t>
      </w:r>
    </w:p>
    <w:p>
      <w:pPr>
        <w:pStyle w:val="ListBullet"/>
      </w:pPr>
      <w:r>
        <w:t>☐ Tried contributing (PR or simple edit)</w:t>
      </w:r>
    </w:p>
    <w:p>
      <w:r>
        <w:t>🖊 Notes: ______________________________</w:t>
        <w:br/>
      </w:r>
    </w:p>
    <w:p>
      <w:pPr>
        <w:pStyle w:val="Heading2"/>
      </w:pPr>
      <w:r>
        <w:t>SEO Basics - On-Page SEO</w:t>
      </w:r>
    </w:p>
    <w:p>
      <w:pPr>
        <w:pStyle w:val="ListBullet"/>
      </w:pPr>
      <w:r>
        <w:t>☐ Checked meta titles &amp; descriptions</w:t>
      </w:r>
    </w:p>
    <w:p>
      <w:pPr>
        <w:pStyle w:val="ListBullet"/>
      </w:pPr>
      <w:r>
        <w:t>☐ Proper headings (H1, H2, H3)</w:t>
      </w:r>
    </w:p>
    <w:p>
      <w:pPr>
        <w:pStyle w:val="ListBullet"/>
      </w:pPr>
      <w:r>
        <w:t>☐ Keywords used naturally</w:t>
      </w:r>
    </w:p>
    <w:p>
      <w:pPr>
        <w:pStyle w:val="ListBullet"/>
      </w:pPr>
      <w:r>
        <w:t>☐ Internal links between pages</w:t>
      </w:r>
    </w:p>
    <w:p>
      <w:pPr>
        <w:pStyle w:val="ListBullet"/>
      </w:pPr>
      <w:r>
        <w:t>☐ Site speed &amp; structure</w:t>
      </w:r>
    </w:p>
    <w:p>
      <w:r>
        <w:t>🖊 Notes: ______________________________</w:t>
        <w:br/>
      </w:r>
    </w:p>
    <w:p>
      <w:pPr>
        <w:pStyle w:val="Heading2"/>
      </w:pPr>
      <w:r>
        <w:t>SEO Basics - Off-Page SEO</w:t>
      </w:r>
    </w:p>
    <w:p>
      <w:pPr>
        <w:pStyle w:val="ListBullet"/>
      </w:pPr>
      <w:r>
        <w:t>☐ Learned about backlinks &amp; quality sources</w:t>
      </w:r>
    </w:p>
    <w:p>
      <w:pPr>
        <w:pStyle w:val="ListBullet"/>
      </w:pPr>
      <w:r>
        <w:t>☐ Checked domain authority tools</w:t>
      </w:r>
    </w:p>
    <w:p>
      <w:pPr>
        <w:pStyle w:val="ListBullet"/>
      </w:pPr>
      <w:r>
        <w:t>☐ Explored external promotion strategies</w:t>
      </w:r>
    </w:p>
    <w:p>
      <w:r>
        <w:t>🖊 Notes: 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